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Born2beRoot - Complete Defense Guide</w:t>
      </w:r>
    </w:p>
    <w:p>
      <w:pPr>
        <w:pStyle w:val="Heading1"/>
      </w:pPr>
      <w:r>
        <w:t>Tips</w:t>
      </w:r>
    </w:p>
    <w:p>
      <w:r>
        <w:t>✦ Tips by Mohammad Alhendi (malhendi @ 42)</w:t>
        <w:br/>
        <w:br/>
        <w:t>- Focus on understanding, not just memorizing.</w:t>
        <w:br/>
        <w:t>- During the defense, explain concepts in your own words.</w:t>
        <w:br/>
        <w:t>- Practice the commands regularly so you don't freeze.</w:t>
        <w:br/>
        <w:t>- Always verify your setup before evaluation (firewall, SSH, users, partitions).</w:t>
        <w:br/>
        <w:t>- Remember: the goal is learning system administration basics, not only passing.</w:t>
        <w:br/>
      </w:r>
    </w:p>
    <w:p>
      <w:pPr>
        <w:pStyle w:val="Heading1"/>
      </w:pPr>
      <w:r>
        <w:t>Introduction</w:t>
      </w:r>
    </w:p>
    <w:p>
      <w:r>
        <w:t>Born2beRoot is a system administration project designed to introduce virtualization, basic Linux server configuration, and security practices. You will create and configure a VM (Debian or Rocky), implement strict rules, and defend your work during evaluation.</w:t>
        <w:br/>
      </w:r>
    </w:p>
    <w:p>
      <w:pPr>
        <w:pStyle w:val="Heading1"/>
      </w:pPr>
      <w:r>
        <w:t>Subject Requirements</w:t>
      </w:r>
    </w:p>
    <w:p>
      <w:pPr>
        <w:pStyle w:val="Heading2"/>
      </w:pPr>
      <w:r>
        <w:t>System Choice</w:t>
      </w:r>
    </w:p>
    <w:p>
      <w:r>
        <w:t>You must install either Debian (recommended) or Rocky Linux (more complex). AppArmor must run on Debian, SELinux must run on Rocky.</w:t>
      </w:r>
    </w:p>
    <w:p>
      <w:pPr>
        <w:pStyle w:val="Heading2"/>
      </w:pPr>
      <w:r>
        <w:t>Partitioning &amp; LVM</w:t>
      </w:r>
    </w:p>
    <w:p>
      <w:r>
        <w:t>You must create at least 2 encrypted partitions using LVM during installation. Commands to inspect:</w:t>
        <w:br/>
        <w:t>lsblk</w:t>
        <w:br/>
        <w:t>sudo pvs</w:t>
        <w:br/>
        <w:t>sudo vgs</w:t>
        <w:br/>
        <w:t>sudo lvs</w:t>
      </w:r>
    </w:p>
    <w:p>
      <w:pPr>
        <w:pStyle w:val="Heading2"/>
      </w:pPr>
      <w:r>
        <w:t>SSH Setup</w:t>
      </w:r>
    </w:p>
    <w:p>
      <w:r>
        <w:t>SSH must be running on port 4242. Root login must be disabled.</w:t>
        <w:br/>
        <w:t>Config file: /etc/ssh/sshd_config</w:t>
        <w:br/>
        <w:t>→ Port 4242</w:t>
        <w:br/>
        <w:t>→ PermitRootLogin no</w:t>
        <w:br/>
        <w:br/>
        <w:t>Check: sudo systemctl status ssh</w:t>
        <w:br/>
        <w:t>Connect: ssh user@127.0.0.1 -p 4242</w:t>
      </w:r>
    </w:p>
    <w:p>
      <w:pPr>
        <w:pStyle w:val="Heading2"/>
      </w:pPr>
      <w:r>
        <w:t>Firewall</w:t>
      </w:r>
    </w:p>
    <w:p>
      <w:r>
        <w:t>Debian: use ufw. Rocky: use firewalld.</w:t>
        <w:br/>
        <w:t>Commands:</w:t>
        <w:br/>
        <w:t>sudo ufw enable</w:t>
        <w:br/>
        <w:t>sudo ufw allow 4242/tcp</w:t>
        <w:br/>
        <w:t>sudo ufw status</w:t>
      </w:r>
    </w:p>
    <w:p>
      <w:pPr>
        <w:pStyle w:val="Heading2"/>
      </w:pPr>
      <w:r>
        <w:t>Users &amp; Groups</w:t>
      </w:r>
    </w:p>
    <w:p>
      <w:r>
        <w:t>Create a user with your login, assign to sudo and user42 groups.</w:t>
        <w:br/>
        <w:t>sudo adduser &lt;username&gt;</w:t>
        <w:br/>
        <w:t>sudo usermod -aG sudo,user42 &lt;username&gt;</w:t>
        <w:br/>
        <w:t>groups &lt;username&gt;</w:t>
        <w:br/>
        <w:br/>
        <w:t>During evaluation: create a group 'evaluating' and add a user to it.</w:t>
      </w:r>
    </w:p>
    <w:p>
      <w:pPr>
        <w:pStyle w:val="Heading2"/>
      </w:pPr>
      <w:r>
        <w:t>Password Policy</w:t>
      </w:r>
    </w:p>
    <w:p>
      <w:r>
        <w:t>/etc/login.defs:</w:t>
        <w:br/>
        <w:t>PASS_MAX_DAYS 30</w:t>
        <w:br/>
        <w:t>PASS_MIN_DAYS 2</w:t>
        <w:br/>
        <w:t>PASS_WARN_AGE 7</w:t>
        <w:br/>
        <w:br/>
        <w:t>/etc/pam.d/common-password:</w:t>
        <w:br/>
        <w:t>password requisite pam_pwquality.so retry=3 minlen=10 ucredit=-1 dcredit=-1 maxrepeat=3 reject_username difok=7</w:t>
        <w:br/>
        <w:br/>
        <w:t>Test: chage -l &lt;username&gt;</w:t>
      </w:r>
    </w:p>
    <w:p>
      <w:pPr>
        <w:pStyle w:val="Heading2"/>
      </w:pPr>
      <w:r>
        <w:t>Sudo Rules</w:t>
      </w:r>
    </w:p>
    <w:p>
      <w:r>
        <w:t>In /etc/sudoers (visudo):</w:t>
        <w:br/>
        <w:t>Defaults passwd_tries=3</w:t>
        <w:br/>
        <w:t>Defaults badpass_message="Custom Message"</w:t>
        <w:br/>
        <w:t>Defaults logfile="/var/log/sudo/sudo.log"</w:t>
        <w:br/>
        <w:t>Defaults requiretty</w:t>
        <w:br/>
        <w:t>Defaults secure_path="/usr/local/sbin:/usr/local/bin:/usr/sbin:/usr/bin:/sbin:/bin"</w:t>
        <w:br/>
        <w:br/>
        <w:t>Check logs in /var/log/sudo/ after running sudo commands.</w:t>
      </w:r>
    </w:p>
    <w:p>
      <w:pPr>
        <w:pStyle w:val="Heading2"/>
      </w:pPr>
      <w:r>
        <w:t>Monitoring Script</w:t>
      </w:r>
    </w:p>
    <w:p>
      <w:r>
        <w:t>File: /usr/local/bin/monitoring.sh</w:t>
        <w:br/>
        <w:t>Must display every 10 minutes via wall or cron.</w:t>
        <w:br/>
        <w:br/>
        <w:t>Info required:</w:t>
        <w:br/>
        <w:t>- Architecture &amp; kernel</w:t>
        <w:br/>
        <w:t>- CPU (physical &amp; virtual)</w:t>
        <w:br/>
        <w:t>- RAM usage</w:t>
        <w:br/>
        <w:t>- Disk usage</w:t>
        <w:br/>
        <w:t>- CPU load</w:t>
        <w:br/>
        <w:t>- Last boot</w:t>
        <w:br/>
        <w:t>- LVM active?</w:t>
        <w:br/>
        <w:t>- Active connections</w:t>
        <w:br/>
        <w:t>- Logged users</w:t>
        <w:br/>
        <w:t>- IPv4 &amp; MAC</w:t>
        <w:br/>
        <w:t>- Number of sudo commands</w:t>
        <w:br/>
        <w:br/>
        <w:t>Use crontab:</w:t>
        <w:br/>
        <w:t>*/10 * * * * /usr/local/bin/monitoring.sh</w:t>
      </w:r>
    </w:p>
    <w:p>
      <w:pPr>
        <w:pStyle w:val="Heading1"/>
      </w:pPr>
      <w:r>
        <w:t>Evaluation Questions &amp; Answers</w:t>
      </w:r>
    </w:p>
    <w:p>
      <w:pPr>
        <w:pStyle w:val="Heading2"/>
      </w:pPr>
      <w:r>
        <w:t>How does a VM work?</w:t>
      </w:r>
    </w:p>
    <w:p>
      <w:r>
        <w:t>A VM is a software-based emulation of a computer. The hypervisor allocates CPU, RAM, and disk from the host machine. This allows multiple isolated OS instances to run on one hardware.</w:t>
      </w:r>
    </w:p>
    <w:p>
      <w:pPr>
        <w:pStyle w:val="Heading2"/>
      </w:pPr>
      <w:r>
        <w:t>Why Debian or Rocky?</w:t>
      </w:r>
    </w:p>
    <w:p>
      <w:r>
        <w:t>Debian: stable, easier, AppArmor.</w:t>
        <w:br/>
        <w:t>Rocky: RHEL clone, enterprise, SELinux, more complex.</w:t>
      </w:r>
    </w:p>
    <w:p>
      <w:pPr>
        <w:pStyle w:val="Heading2"/>
      </w:pPr>
      <w:r>
        <w:t>Differences between Debian and Rocky?</w:t>
      </w:r>
    </w:p>
    <w:p>
      <w:r>
        <w:t>Debian uses apt, AppArmor, large community.</w:t>
        <w:br/>
        <w:t>Rocky uses dnf, SELinux, enterprise support.</w:t>
      </w:r>
    </w:p>
    <w:p>
      <w:pPr>
        <w:pStyle w:val="Heading2"/>
      </w:pPr>
      <w:r>
        <w:t>Purpose of VMs</w:t>
      </w:r>
    </w:p>
    <w:p>
      <w:r>
        <w:t>Isolation, testing, multiple OS on one hardware, efficient resource usage.</w:t>
      </w:r>
    </w:p>
    <w:p>
      <w:pPr>
        <w:pStyle w:val="Heading2"/>
      </w:pPr>
      <w:r>
        <w:t>SELinux &amp; DNF (Rocky)</w:t>
      </w:r>
    </w:p>
    <w:p>
      <w:r>
        <w:t>SELinux: Mandatory Access Control framework.</w:t>
        <w:br/>
        <w:t>DNF: package manager (successor of YUM).</w:t>
      </w:r>
    </w:p>
    <w:p>
      <w:pPr>
        <w:pStyle w:val="Heading2"/>
      </w:pPr>
      <w:r>
        <w:t>Aptitude vs APT &amp; AppArmor (Debian)</w:t>
      </w:r>
    </w:p>
    <w:p>
      <w:r>
        <w:t>APT: normal package manager.</w:t>
        <w:br/>
        <w:t>Aptitude: interactive with better dependency resolution.</w:t>
        <w:br/>
        <w:t>AppArmor: security profiles restricting apps (Mandatory Access Control).</w:t>
      </w:r>
    </w:p>
    <w:p>
      <w:pPr>
        <w:pStyle w:val="Heading2"/>
      </w:pPr>
      <w:r>
        <w:t>Hostname &amp; Partitions</w:t>
      </w:r>
    </w:p>
    <w:p>
      <w:r>
        <w:t>hostnamectl set-hostname login42</w:t>
        <w:br/>
        <w:t>lsblk to view partitions.</w:t>
        <w:br/>
        <w:t>LVM explained as: PV (disk), VG (group of PVs), LV (logical partition).</w:t>
      </w:r>
    </w:p>
    <w:p>
      <w:pPr>
        <w:pStyle w:val="Heading2"/>
      </w:pPr>
      <w:r>
        <w:t>Sudo Value &amp; Rules</w:t>
      </w:r>
    </w:p>
    <w:p>
      <w:r>
        <w:t>Sudo allows executing commands with root privileges securely. Rules: attempts, logs, tty, path.</w:t>
      </w:r>
    </w:p>
    <w:p>
      <w:pPr>
        <w:pStyle w:val="Heading2"/>
      </w:pPr>
      <w:r>
        <w:t>Firewall Value &amp; Commands</w:t>
      </w:r>
    </w:p>
    <w:p>
      <w:r>
        <w:t>Firewall controls access to ports/services. Use ufw (Debian) or firewalld (Rocky).</w:t>
      </w:r>
    </w:p>
    <w:p>
      <w:pPr>
        <w:pStyle w:val="Heading2"/>
      </w:pPr>
      <w:r>
        <w:t>SSH Value &amp; Config</w:t>
      </w:r>
    </w:p>
    <w:p>
      <w:r>
        <w:t>SSH provides secure remote login. Configured on port 4242, root login disabled.</w:t>
      </w:r>
    </w:p>
    <w:p>
      <w:pPr>
        <w:pStyle w:val="Heading2"/>
      </w:pPr>
      <w:r>
        <w:t>Monitoring Script &amp; Cron</w:t>
      </w:r>
    </w:p>
    <w:p>
      <w:r>
        <w:t>Script gathers system info. Cron schedules it every 10 min.</w:t>
        <w:br/>
        <w:t>Explain cron syntax: */10 * * * *</w:t>
      </w:r>
    </w:p>
    <w:p>
      <w:pPr>
        <w:pStyle w:val="Heading2"/>
      </w:pPr>
      <w:r>
        <w:t>Password Policy Pros/Cons</w:t>
      </w:r>
    </w:p>
    <w:p>
      <w:r>
        <w:t>Pros: strong security, prevents weak/reused passwords.</w:t>
        <w:br/>
        <w:t>Cons: users may forget passwords, slight inconvenience.</w:t>
      </w:r>
    </w:p>
    <w:p>
      <w:pPr>
        <w:pStyle w:val="Heading1"/>
      </w:pPr>
      <w:r>
        <w:t>Essential Commands Reference</w:t>
      </w:r>
    </w:p>
    <w:p>
      <w:pPr>
        <w:pStyle w:val="Heading2"/>
      </w:pPr>
      <w:r>
        <w:t>Update package list</w:t>
      </w:r>
    </w:p>
    <w:p>
      <w:r>
        <w:t>sudo apt-get update -y</w:t>
      </w:r>
    </w:p>
    <w:p>
      <w:pPr>
        <w:pStyle w:val="Heading2"/>
      </w:pPr>
      <w:r>
        <w:t>Install sudo</w:t>
      </w:r>
    </w:p>
    <w:p>
      <w:r>
        <w:t>sudo apt install sudo</w:t>
      </w:r>
    </w:p>
    <w:p>
      <w:pPr>
        <w:pStyle w:val="Heading2"/>
      </w:pPr>
      <w:r>
        <w:t>Edit sudoers file</w:t>
      </w:r>
    </w:p>
    <w:p>
      <w:r>
        <w:t>visudo</w:t>
      </w:r>
    </w:p>
    <w:p>
      <w:pPr>
        <w:pStyle w:val="Heading2"/>
      </w:pPr>
      <w:r>
        <w:t>Add user</w:t>
      </w:r>
    </w:p>
    <w:p>
      <w:r>
        <w:t>sudo adduser &lt;username&gt;</w:t>
      </w:r>
    </w:p>
    <w:p>
      <w:pPr>
        <w:pStyle w:val="Heading2"/>
      </w:pPr>
      <w:r>
        <w:t>Add user to groups</w:t>
      </w:r>
    </w:p>
    <w:p>
      <w:r>
        <w:t>sudo usermod -aG sudo,user42 &lt;username&gt;</w:t>
      </w:r>
    </w:p>
    <w:p>
      <w:pPr>
        <w:pStyle w:val="Heading2"/>
      </w:pPr>
      <w:r>
        <w:t>Check groups</w:t>
      </w:r>
    </w:p>
    <w:p>
      <w:r>
        <w:t>groups &lt;username&gt;</w:t>
      </w:r>
    </w:p>
    <w:p>
      <w:pPr>
        <w:pStyle w:val="Heading2"/>
      </w:pPr>
      <w:r>
        <w:t>Check password aging</w:t>
      </w:r>
    </w:p>
    <w:p>
      <w:r>
        <w:t>chage -l &lt;username&gt;</w:t>
      </w:r>
    </w:p>
    <w:p>
      <w:pPr>
        <w:pStyle w:val="Heading2"/>
      </w:pPr>
      <w:r>
        <w:t>Enable firewall</w:t>
      </w:r>
    </w:p>
    <w:p>
      <w:r>
        <w:t>sudo ufw enable</w:t>
      </w:r>
    </w:p>
    <w:p>
      <w:pPr>
        <w:pStyle w:val="Heading2"/>
      </w:pPr>
      <w:r>
        <w:t>Allow port 4242</w:t>
      </w:r>
    </w:p>
    <w:p>
      <w:r>
        <w:t>sudo ufw allow 4242/tcp</w:t>
      </w:r>
    </w:p>
    <w:p>
      <w:pPr>
        <w:pStyle w:val="Heading2"/>
      </w:pPr>
      <w:r>
        <w:t>Check firewall status</w:t>
      </w:r>
    </w:p>
    <w:p>
      <w:r>
        <w:t>sudo ufw status</w:t>
      </w:r>
    </w:p>
    <w:p>
      <w:pPr>
        <w:pStyle w:val="Heading2"/>
      </w:pPr>
      <w:r>
        <w:t>Check SSH service</w:t>
      </w:r>
    </w:p>
    <w:p>
      <w:r>
        <w:t>sudo systemctl status ssh</w:t>
      </w:r>
    </w:p>
    <w:p>
      <w:pPr>
        <w:pStyle w:val="Heading2"/>
      </w:pPr>
      <w:r>
        <w:t>Restart SSH</w:t>
      </w:r>
    </w:p>
    <w:p>
      <w:r>
        <w:t>sudo service ssh restart</w:t>
      </w:r>
    </w:p>
    <w:p>
      <w:pPr>
        <w:pStyle w:val="Heading2"/>
      </w:pPr>
      <w:r>
        <w:t>Connect via SSH</w:t>
      </w:r>
    </w:p>
    <w:p>
      <w:r>
        <w:t>ssh user@127.0.0.1 -p 4242</w:t>
      </w:r>
    </w:p>
    <w:p>
      <w:pPr>
        <w:pStyle w:val="Heading2"/>
      </w:pPr>
      <w:r>
        <w:t>Change hostname</w:t>
      </w:r>
    </w:p>
    <w:p>
      <w:r>
        <w:t>sudo hostnamectl set-hostname login42</w:t>
      </w:r>
    </w:p>
    <w:p>
      <w:pPr>
        <w:pStyle w:val="Heading2"/>
      </w:pPr>
      <w:r>
        <w:t>Show partitions</w:t>
      </w:r>
    </w:p>
    <w:p>
      <w:r>
        <w:t>lsblk</w:t>
      </w:r>
    </w:p>
    <w:p>
      <w:pPr>
        <w:pStyle w:val="Heading2"/>
      </w:pPr>
      <w:r>
        <w:t>Show sudo logs</w:t>
      </w:r>
    </w:p>
    <w:p>
      <w:r>
        <w:t>cat /var/log/sudo/sudo.log</w:t>
      </w:r>
    </w:p>
    <w:p>
      <w:pPr>
        <w:pStyle w:val="Heading1"/>
      </w:pPr>
      <w:r>
        <w:t>Extra Notes</w:t>
      </w:r>
    </w:p>
    <w:p>
      <w:r>
        <w:t>File Systems: ext4 (default), btrfs (snapshots), XFS (large files).</w:t>
        <w:br/>
        <w:t>RAID: RAID0 (performance), RAID1 (redundancy), RAID5 (balanced), RAID10 (perf + redundancy).</w:t>
        <w:br/>
        <w:t>LVM: PV = disk, VG = group, LV = logical volume.</w:t>
        <w:br/>
        <w:t>Security: SELinux (labels), AppArmor (profiles).</w:t>
        <w:br/>
        <w:t>Networking: Host vs Guest ports, NAT, SSH encryption.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